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marketing, webinar,  prodigi – agile ,  activeviam ,  r ,  data , vulgarise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Soft_Skills : dashboards</w:t>
      </w:r>
    </w:p>
    <w:p>
      <w:pPr>
        <w:spacing w:line="240" w:lineRule="auto" w:before="0" w:after="0"/>
      </w:pPr>
      <w:r>
        <w:t>MLOps : ux,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client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
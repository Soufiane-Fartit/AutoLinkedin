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marketing, data analysis, schemas, national origin, color, marital status, religion, age, transformation, designers, applications, gender identity, google sheets, metrics visualization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spark, aws, Git, DVC, Flask, Docker, Github Actions, Heroku, MLflow, Streamlit</w:t>
      </w:r>
    </w:p>
    <w:p>
      <w:pPr>
        <w:spacing w:line="240" w:lineRule="auto" w:before="0" w:after="0"/>
      </w:pPr>
      <w:r>
        <w:t>Visualisation : excel, optimization, tableau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
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dess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Web : client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
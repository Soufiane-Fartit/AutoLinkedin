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r, python, matlab, c, c++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
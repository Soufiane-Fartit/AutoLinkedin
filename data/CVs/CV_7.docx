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tensorflow dataiku, databricks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
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Software Engineer, Core ML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deep learning,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Maths : algorithms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
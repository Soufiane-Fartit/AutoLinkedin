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6768"/>
          </w:tcPr>
          <w:p>
            <w:pPr>
              <w:spacing w:line="0" w:lineRule="exact" w:before="0" w:after="340"/>
              <w:jc w:val="left"/>
            </w:pPr>
            <w:r>
              <w:rPr>
                <w:sz w:val="34"/>
              </w:rPr>
              <w:t>SOUFIANE FARTIT</w:t>
            </w:r>
          </w:p>
          <w:p>
            <w:pPr>
              <w:spacing w:line="0" w:lineRule="exact" w:before="0" w:after="0"/>
              <w:jc w:val="left"/>
            </w:pPr>
            <w:r>
              <w:t>Strasbourg | 0662833264 | soufiane.fartit@gmail.com</w:t>
            </w:r>
          </w:p>
          <w:p>
            <w:pPr>
              <w:spacing w:line="0" w:lineRule="exact" w:before="0" w:after="0"/>
              <w:jc w:val="left"/>
            </w:pPr>
            <w:r>
              <w:t>linkedin.com/in/soufiane-fartit | github.com/Soufiane-Fartit</w:t>
            </w:r>
          </w:p>
        </w:tc>
        <w:tc>
          <w:tcPr>
            <w:tcW w:type="dxa" w:w="2880"/>
          </w:tcPr>
          <w:p/>
        </w:tc>
        <w:tc>
          <w:tcPr>
            <w:tcW w:type="dxa" w:w="2448"/>
          </w:tcPr>
          <w:p>
            <w:pPr>
              <w:spacing w:line="0" w:lineRule="exact" w:before="0" w:after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rofile_pictur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Bdr>
          <w:bottom w:val="single" w:sz="6" w:space="1" w:color="auto"/>
        </w:pBdr>
        <w:spacing w:before="283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283" w:after="57"/>
        <w:jc w:val="center"/>
      </w:pPr>
      <w:r>
        <w:t>COMPETENCES TECHNIQUES</w:t>
      </w:r>
    </w:p>
    <w:p>
      <w:pPr>
        <w:sectPr>
          <w:pgSz w:w="12240" w:h="15840"/>
          <w:pgMar w:top="567" w:right="567" w:bottom="567" w:left="567" w:header="720" w:footer="720" w:gutter="0"/>
          <w:cols w:space="720"/>
          <w:docGrid w:linePitch="360"/>
        </w:sectPr>
      </w:pPr>
    </w:p>
    <w:p>
      <w:pPr>
        <w:spacing w:line="240" w:lineRule="auto" w:before="0" w:after="0"/>
      </w:pPr>
      <w:r>
        <w:t>Langages : r, python, matlab, c, c++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spacing w:line="240" w:lineRule="auto" w:before="0" w:after="0"/>
      </w:pPr>
      <w:r>
        <w:t>MLOps : powerbi, Git, DVC, Flask, Docker, Github Actions, Heroku, MLflow, Streamlit</w:t>
      </w:r>
    </w:p>
    <w:p>
      <w:pPr>
        <w:spacing w:line="240" w:lineRule="auto" w:before="0" w:after="0"/>
      </w:pPr>
      <w:r>
        <w:t>Visualisation : tableau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CERTIFICATIONS ET PROJETS PERSONNELS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1"/>
          <w:docGrid w:linePitch="360"/>
        </w:sectPr>
      </w:pP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sectPr>
          <w:type w:val="continuous"/>
          <w:pgSz w:w="12240" w:h="15840"/>
          <w:pgMar w:top="567" w:right="567" w:bottom="567" w:left="567" w:header="720" w:footer="720" w:gutter="0"/>
          <w:cols w:space="720" w:num="2"/>
          <w:docGrid w:linePitch="360"/>
        </w:sectPr>
      </w:pPr>
    </w:p>
    <w:p>
      <w:pPr>
        <w:pBdr>
          <w:bottom w:val="single" w:sz="6" w:space="1" w:color="auto"/>
        </w:pBdr>
        <w:spacing w:before="283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type w:val="continuous"/>
      <w:pgSz w:w="12240" w:h="15840"/>
      <w:pgMar w:top="567" w:right="567" w:bottom="567" w:left="567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
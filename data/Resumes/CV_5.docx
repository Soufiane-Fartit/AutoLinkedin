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data engineering,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node.js,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
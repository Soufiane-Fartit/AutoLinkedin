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H/F Ingénieur QA Automatisation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
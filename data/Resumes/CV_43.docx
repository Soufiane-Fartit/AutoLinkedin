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Software Engineer, Language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nlp,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tts, dialogue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
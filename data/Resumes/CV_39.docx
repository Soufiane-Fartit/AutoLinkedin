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DEVELOPPEUR RUBY ON RAILS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stockage de contrats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api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
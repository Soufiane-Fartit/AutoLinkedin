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 xml:space="preserve">Autres : marketing,  activeviam , vulgarise,  r , webinar,  data ,  prodigi – agile 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
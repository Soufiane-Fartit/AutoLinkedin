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Développeur Kotlin - +4 ans - E-santé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computer vision,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ajout de fonctionnalités, ia, outils : android studio, jira, rxjava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
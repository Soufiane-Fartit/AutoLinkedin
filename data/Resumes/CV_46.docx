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Développeur Android - E-santé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computer vision,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ajout de fonctionnalités, jira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
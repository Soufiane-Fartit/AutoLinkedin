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Software Engineer, Vision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deep learning, computer vision,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ar/vr, robotics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Maths :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
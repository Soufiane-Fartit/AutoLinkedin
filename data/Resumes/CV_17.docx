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H/F Développeur Python Confirmé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fastapi, django,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cloud, kubernetes, la conception, github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api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